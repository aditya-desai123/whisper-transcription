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You're really that worried about the world ending?</w:t>
        <w:br/>
        <w:br/>
        <w:t xml:space="preserve"> It's not just that.</w:t>
        <w:br/>
        <w:br/>
        <w:t xml:space="preserve"> It's...</w:t>
        <w:br/>
        <w:br/>
        <w:t xml:space="preserve"> I never thought I'd be thinking about living this life.</w:t>
        <w:br/>
        <w:br/>
        <w:t xml:space="preserve"> You're living it already?</w:t>
        <w:br/>
        <w:br/>
        <w:t xml:space="preserve"> Do you think I ever thought I'd be here?</w:t>
        <w:br/>
        <w:br/>
        <w:t xml:space="preserve"> I never thought I'd be more than just a numbers guy at the track.</w:t>
        <w:br/>
        <w:br/>
        <w:t xml:space="preserve"> Aqueduct?</w:t>
        <w:br/>
        <w:br/>
        <w:t xml:space="preserve"> No, Trotters.</w:t>
        <w:br/>
        <w:br/>
        <w:t xml:space="preserve"> I'd still be at the track if it weren't for this one guy.</w:t>
        <w:br/>
        <w:br/>
        <w:t xml:space="preserve"> A gambler.</w:t>
        <w:br/>
        <w:br/>
        <w:t xml:space="preserve"> He worked a seat of commodities.</w:t>
        <w:br/>
        <w:br/>
        <w:t xml:space="preserve"> He thought I'd be good.</w:t>
        <w:br/>
        <w:br/>
        <w:t xml:space="preserve"> So, he took me to Four World Trade.</w:t>
        <w:br/>
        <w:br/>
        <w:t xml:space="preserve"> And I saw it immediately.</w:t>
        <w:br/>
        <w:br/>
        <w:t xml:space="preserve"> I could read the tape just like the odds on the board.</w:t>
        <w:br/>
        <w:br/>
        <w:t xml:space="preserve"> It was like walking into something between the casino and the U.S.</w:t>
        <w:br/>
        <w:br/>
        <w:t xml:space="preserve"> Met.</w:t>
        <w:br/>
        <w:br/>
        <w:t xml:space="preserve"> So I bought a seat at the exchange for 64K and that was it.</w:t>
        <w:br/>
        <w:br/>
        <w:t xml:space="preserve"> Is that a common career trajectory?</w:t>
        <w:br/>
        <w:br/>
        <w:t xml:space="preserve"> Not anymore.</w:t>
        <w:br/>
        <w:br/>
        <w:t xml:space="preserve"> Wasn't back then either.</w:t>
        <w:br/>
        <w:br/>
        <w:t xml:space="preserve"> And you're glad it went this way?</w:t>
        <w:br/>
        <w:br/>
        <w:t xml:space="preserve"> Yeah.</w:t>
        <w:br/>
        <w:br/>
        <w:t xml:space="preserve"> Why shouldn't it be?</w:t>
        <w:br/>
        <w:br/>
        <w:t xml:space="preserve"> So before I let you get back to your childhood, the moral of the story is...</w:t>
        <w:br/>
        <w:br/>
        <w:t xml:space="preserve"> Just get on the fucking plane, huh?</w:t>
        <w:br/>
        <w:br/>
        <w:t xml:space="preserve"> No.</w:t>
        <w:br/>
        <w:br/>
        <w:t xml:space="preserve"> The moral of the story is you get one life.</w:t>
        <w:br/>
        <w:br/>
        <w:t xml:space="preserve"> So do it all.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